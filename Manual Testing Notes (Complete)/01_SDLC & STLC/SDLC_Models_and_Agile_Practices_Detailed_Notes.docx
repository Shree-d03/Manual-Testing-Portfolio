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Notes: SDLC Models &amp; Practices (Easy to Remember)</w:t>
      </w:r>
    </w:p>
    <w:p>
      <w:pPr>
        <w:pStyle w:val="Heading1"/>
      </w:pPr>
      <w:r>
        <w:t>SDLC Models</w:t>
      </w:r>
    </w:p>
    <w:p>
      <w:pPr>
        <w:pStyle w:val="Heading2"/>
      </w:pPr>
      <w:r>
        <w:t>1. Waterfall Model</w:t>
      </w:r>
    </w:p>
    <w:p>
      <w:pPr>
        <w:pStyle w:val="ListBullet"/>
      </w:pPr>
      <w:r>
        <w:t>Oldest and simplest SDLC model.</w:t>
      </w:r>
    </w:p>
    <w:p>
      <w:pPr>
        <w:pStyle w:val="ListBullet"/>
      </w:pPr>
      <w:r>
        <w:t>Follows a step-by-step linear approach: one phase must finish before the next starts.</w:t>
      </w:r>
    </w:p>
    <w:p>
      <w:pPr>
        <w:pStyle w:val="ListBullet"/>
      </w:pPr>
      <w:r>
        <w:t>No going back once a phase is completed.</w:t>
      </w:r>
    </w:p>
    <w:p>
      <w:pPr>
        <w:pStyle w:val="ListBullet"/>
      </w:pPr>
      <w:r>
        <w:t>Used in small or fixed-scope projects.</w:t>
      </w:r>
    </w:p>
    <w:p>
      <w:pPr>
        <w:pStyle w:val="ListBullet"/>
      </w:pPr>
      <w:r>
        <w:t>❌ Bugs found late, ❌ Not flexible.</w:t>
      </w:r>
    </w:p>
    <w:p>
      <w:pPr>
        <w:pStyle w:val="Heading2"/>
      </w:pPr>
      <w:r>
        <w:t>2. Agile Model</w:t>
      </w:r>
    </w:p>
    <w:p>
      <w:pPr>
        <w:pStyle w:val="ListBullet"/>
      </w:pPr>
      <w:r>
        <w:t>Most popular modern SDLC model.</w:t>
      </w:r>
    </w:p>
    <w:p>
      <w:pPr>
        <w:pStyle w:val="ListBullet"/>
      </w:pPr>
      <w:r>
        <w:t>Work is divided into small sprints (2–4 weeks).</w:t>
      </w:r>
    </w:p>
    <w:p>
      <w:pPr>
        <w:pStyle w:val="ListBullet"/>
      </w:pPr>
      <w:r>
        <w:t>Frequent client feedback and continuous testing.</w:t>
      </w:r>
    </w:p>
    <w:p>
      <w:pPr>
        <w:pStyle w:val="ListBullet"/>
      </w:pPr>
      <w:r>
        <w:t>Highly flexible — good for fast-changing projects.</w:t>
      </w:r>
    </w:p>
    <w:p>
      <w:pPr>
        <w:pStyle w:val="ListBullet"/>
      </w:pPr>
      <w:r>
        <w:t>✅ Quick delivery, ✅ Regular improvements.</w:t>
      </w:r>
    </w:p>
    <w:p>
      <w:pPr>
        <w:pStyle w:val="Heading2"/>
      </w:pPr>
      <w:r>
        <w:t>3. V-Model (Verification &amp; Validation)</w:t>
      </w:r>
    </w:p>
    <w:p>
      <w:pPr>
        <w:pStyle w:val="ListBullet"/>
      </w:pPr>
      <w:r>
        <w:t>Extension of Waterfall model.</w:t>
      </w:r>
    </w:p>
    <w:p>
      <w:pPr>
        <w:pStyle w:val="ListBullet"/>
      </w:pPr>
      <w:r>
        <w:t>Each dev phase has a matching testing phase.</w:t>
      </w:r>
    </w:p>
    <w:p>
      <w:pPr>
        <w:pStyle w:val="ListBullet"/>
      </w:pPr>
      <w:r>
        <w:t>Shape of ‘V’: Left side = Dev, Right side = Test.</w:t>
      </w:r>
    </w:p>
    <w:p>
      <w:pPr>
        <w:pStyle w:val="ListBullet"/>
      </w:pPr>
      <w:r>
        <w:t>✅ Testing starts early, ❌ Still rigid like Waterfall.</w:t>
      </w:r>
    </w:p>
    <w:p>
      <w:pPr>
        <w:pStyle w:val="Heading2"/>
      </w:pPr>
      <w:r>
        <w:t>4. Spiral Model</w:t>
      </w:r>
    </w:p>
    <w:p>
      <w:pPr>
        <w:pStyle w:val="ListBullet"/>
      </w:pPr>
      <w:r>
        <w:t>Used for large, risky, high-budget projects.</w:t>
      </w:r>
    </w:p>
    <w:p>
      <w:pPr>
        <w:pStyle w:val="ListBullet"/>
      </w:pPr>
      <w:r>
        <w:t>Combines Waterfall + Prototyping + Risk Analysis.</w:t>
      </w:r>
    </w:p>
    <w:p>
      <w:pPr>
        <w:pStyle w:val="ListBullet"/>
      </w:pPr>
      <w:r>
        <w:t>Development is done in cycles (spirals).</w:t>
      </w:r>
    </w:p>
    <w:p>
      <w:pPr>
        <w:pStyle w:val="ListBullet"/>
      </w:pPr>
      <w:r>
        <w:t>✅ Risk management focused, ❌ Costly &amp; complex.</w:t>
      </w:r>
    </w:p>
    <w:p>
      <w:pPr>
        <w:pStyle w:val="Heading2"/>
      </w:pPr>
      <w:r>
        <w:t>5. Iterative Model</w:t>
      </w:r>
    </w:p>
    <w:p>
      <w:pPr>
        <w:pStyle w:val="ListBullet"/>
      </w:pPr>
      <w:r>
        <w:t>Builds software in repeated versions (iterations).</w:t>
      </w:r>
    </w:p>
    <w:p>
      <w:pPr>
        <w:pStyle w:val="ListBullet"/>
      </w:pPr>
      <w:r>
        <w:t>Each version adds improvements or new features.</w:t>
      </w:r>
    </w:p>
    <w:p>
      <w:pPr>
        <w:pStyle w:val="ListBullet"/>
      </w:pPr>
      <w:r>
        <w:t>No need to wait for full product to begin testing.</w:t>
      </w:r>
    </w:p>
    <w:p>
      <w:pPr>
        <w:pStyle w:val="ListBullet"/>
      </w:pPr>
      <w:r>
        <w:t>❌ Less client involvement compared to Agile.</w:t>
      </w:r>
    </w:p>
    <w:p>
      <w:pPr>
        <w:pStyle w:val="Heading1"/>
      </w:pPr>
      <w:r>
        <w:t>Agile Practices / Frameworks</w:t>
      </w:r>
    </w:p>
    <w:p>
      <w:pPr>
        <w:pStyle w:val="Heading2"/>
      </w:pPr>
      <w:r>
        <w:t>1. Scrum</w:t>
      </w:r>
    </w:p>
    <w:p>
      <w:pPr>
        <w:pStyle w:val="ListBullet"/>
      </w:pPr>
      <w:r>
        <w:t>Scrum is a team-based Agile framework.</w:t>
      </w:r>
    </w:p>
    <w:p>
      <w:pPr>
        <w:pStyle w:val="ListBullet"/>
      </w:pPr>
      <w:r>
        <w:t>Work is done in 2–4 week sprints.</w:t>
      </w:r>
    </w:p>
    <w:p>
      <w:pPr>
        <w:pStyle w:val="ListBullet"/>
      </w:pPr>
      <w:r>
        <w:t>Scrum roles:</w:t>
      </w:r>
    </w:p>
    <w:p>
      <w:pPr>
        <w:pStyle w:val="ListBullet"/>
      </w:pPr>
      <w:r>
        <w:t>- Scrum Master: Ensures process is followed, removes blockers.</w:t>
      </w:r>
    </w:p>
    <w:p>
      <w:pPr>
        <w:pStyle w:val="ListBullet"/>
      </w:pPr>
      <w:r>
        <w:t>- Product Owner: Represents client, sets priorities.</w:t>
      </w:r>
    </w:p>
    <w:p>
      <w:pPr>
        <w:pStyle w:val="ListBullet"/>
      </w:pPr>
      <w:r>
        <w:t>- Dev Team: Developers + QA testers.</w:t>
      </w:r>
    </w:p>
    <w:p>
      <w:pPr>
        <w:pStyle w:val="ListBullet"/>
      </w:pPr>
      <w:r>
        <w:t>Scrum ceremonies:</w:t>
      </w:r>
    </w:p>
    <w:p>
      <w:pPr>
        <w:pStyle w:val="ListBullet"/>
      </w:pPr>
      <w:r>
        <w:t>- Daily Stand-up: 15-min status update (yesterday, today, blockers).</w:t>
      </w:r>
    </w:p>
    <w:p>
      <w:pPr>
        <w:pStyle w:val="ListBullet"/>
      </w:pPr>
      <w:r>
        <w:t>- Sprint Review: Show completed work to client.</w:t>
      </w:r>
    </w:p>
    <w:p>
      <w:pPr>
        <w:pStyle w:val="ListBullet"/>
      </w:pPr>
      <w:r>
        <w:t>- Sprint Retrospective: Team discusses what went well or needs improvement.</w:t>
      </w:r>
    </w:p>
    <w:p>
      <w:pPr>
        <w:pStyle w:val="Heading2"/>
      </w:pPr>
      <w:r>
        <w:t>2. CI/CD (Continuous Integration / Deployment)</w:t>
      </w:r>
    </w:p>
    <w:p>
      <w:pPr>
        <w:pStyle w:val="ListBullet"/>
      </w:pPr>
      <w:r>
        <w:t>CI = Developers push code frequently, tested automatically.</w:t>
      </w:r>
    </w:p>
    <w:p>
      <w:pPr>
        <w:pStyle w:val="ListBullet"/>
      </w:pPr>
      <w:r>
        <w:t>CD = Code is deployed automatically to staging/live servers.</w:t>
      </w:r>
    </w:p>
    <w:p>
      <w:pPr>
        <w:pStyle w:val="ListBullet"/>
      </w:pPr>
      <w:r>
        <w:t>✅ Faster delivery, ✅ Less manual effort.</w:t>
      </w:r>
    </w:p>
    <w:p>
      <w:pPr>
        <w:pStyle w:val="ListBullet"/>
      </w:pPr>
      <w:r>
        <w:t>Tools: Jenkins, GitHub Actions, GitLab CI.</w:t>
      </w:r>
    </w:p>
    <w:p>
      <w:pPr>
        <w:pStyle w:val="Heading2"/>
      </w:pPr>
      <w:r>
        <w:t>3. Kanban</w:t>
      </w:r>
    </w:p>
    <w:p>
      <w:pPr>
        <w:pStyle w:val="ListBullet"/>
      </w:pPr>
      <w:r>
        <w:t>A visual workflow system using a task board.</w:t>
      </w:r>
    </w:p>
    <w:p>
      <w:pPr>
        <w:pStyle w:val="ListBullet"/>
      </w:pPr>
      <w:r>
        <w:t>Tasks move through stages: To Do → In Progress → Done.</w:t>
      </w:r>
    </w:p>
    <w:p>
      <w:pPr>
        <w:pStyle w:val="ListBullet"/>
      </w:pPr>
      <w:r>
        <w:t>✅ Continuous delivery, ❌ No fixed sprint duration.</w:t>
      </w:r>
    </w:p>
    <w:p>
      <w:pPr>
        <w:pStyle w:val="ListBullet"/>
      </w:pPr>
      <w:r>
        <w:t>Great for support or ongoing projects.</w:t>
      </w:r>
    </w:p>
    <w:p>
      <w:pPr>
        <w:pStyle w:val="Heading2"/>
      </w:pPr>
      <w:r>
        <w:t>4. DevOps</w:t>
      </w:r>
    </w:p>
    <w:p>
      <w:pPr>
        <w:pStyle w:val="ListBullet"/>
      </w:pPr>
      <w:r>
        <w:t>Cultural + technical practice combining Development and Operations.</w:t>
      </w:r>
    </w:p>
    <w:p>
      <w:pPr>
        <w:pStyle w:val="ListBullet"/>
      </w:pPr>
      <w:r>
        <w:t>Focuses on automation, collaboration, monitoring, fast delivery.</w:t>
      </w:r>
    </w:p>
    <w:p>
      <w:pPr>
        <w:pStyle w:val="ListBullet"/>
      </w:pPr>
      <w:r>
        <w:t>CI/CD is part of DevOps pipeline.</w:t>
      </w:r>
    </w:p>
    <w:p>
      <w:pPr>
        <w:pStyle w:val="ListBullet"/>
      </w:pPr>
      <w:r>
        <w:t>✅ Reliable releases, ✅ Better coordination.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